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1AAA" w14:textId="51638911" w:rsidR="00272B2F" w:rsidRPr="00D46C03" w:rsidRDefault="00272B2F" w:rsidP="000C4974">
      <w:pPr>
        <w:tabs>
          <w:tab w:val="left" w:pos="975"/>
        </w:tabs>
        <w:spacing w:after="0" w:line="216" w:lineRule="auto"/>
        <w:contextualSpacing/>
        <w:rPr>
          <w:rStyle w:val="fontsx"/>
          <w:rFonts w:ascii="Fedra Sans Bangla Book" w:hAnsi="Fedra Sans Bangla Book" w:cs="Fedra Sans Bangla Book"/>
          <w:b/>
          <w:szCs w:val="26"/>
        </w:rPr>
      </w:pPr>
    </w:p>
    <w:sectPr w:rsidR="00272B2F" w:rsidRPr="00D46C03" w:rsidSect="003003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69" w:h="13826" w:code="9"/>
      <w:pgMar w:top="1588" w:right="907" w:bottom="1361" w:left="907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2694C" w14:textId="77777777" w:rsidR="00CC6142" w:rsidRDefault="00CC6142" w:rsidP="00773283">
      <w:pPr>
        <w:spacing w:after="0" w:line="240" w:lineRule="auto"/>
      </w:pPr>
      <w:r>
        <w:separator/>
      </w:r>
    </w:p>
  </w:endnote>
  <w:endnote w:type="continuationSeparator" w:id="0">
    <w:p w14:paraId="0104BB2B" w14:textId="77777777" w:rsidR="00CC6142" w:rsidRDefault="00CC6142" w:rsidP="0077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ind Siliguri">
    <w:panose1 w:val="02000000000000000000"/>
    <w:charset w:val="00"/>
    <w:family w:val="auto"/>
    <w:pitch w:val="variable"/>
    <w:sig w:usb0="00010007" w:usb1="00000000" w:usb2="00000000" w:usb3="00000000" w:csb0="00000093" w:csb1="00000000"/>
  </w:font>
  <w:font w:name="Fedra Sans Bangla Book">
    <w:panose1 w:val="02000000000000000000"/>
    <w:charset w:val="00"/>
    <w:family w:val="auto"/>
    <w:pitch w:val="variable"/>
    <w:sig w:usb0="800180AF" w:usb1="4000204A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1906E" w14:textId="77777777" w:rsidR="00E66EFA" w:rsidRDefault="00E66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921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530CB" w14:textId="73D65DF9" w:rsidR="006406AD" w:rsidRDefault="006406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27D15" w14:textId="77777777" w:rsidR="00AE4274" w:rsidRPr="0002073B" w:rsidRDefault="00AE4274">
    <w:pPr>
      <w:pStyle w:val="Footer"/>
      <w:rPr>
        <w:rFonts w:ascii="Kalpurush" w:hAnsi="Kalpurush" w:cs="Kalpurus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44285" w14:textId="77777777" w:rsidR="00E66EFA" w:rsidRDefault="00E66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C5FC0" w14:textId="77777777" w:rsidR="00CC6142" w:rsidRDefault="00CC6142" w:rsidP="00773283">
      <w:pPr>
        <w:spacing w:after="0" w:line="240" w:lineRule="auto"/>
      </w:pPr>
      <w:r>
        <w:separator/>
      </w:r>
    </w:p>
  </w:footnote>
  <w:footnote w:type="continuationSeparator" w:id="0">
    <w:p w14:paraId="6DA0E482" w14:textId="77777777" w:rsidR="00CC6142" w:rsidRDefault="00CC6142" w:rsidP="00773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C48F0" w14:textId="77777777" w:rsidR="00E66EFA" w:rsidRDefault="00E66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BDB48" w14:textId="4142CCDF" w:rsidR="00AE4274" w:rsidRDefault="00187223" w:rsidP="009A750D">
    <w:pPr>
      <w:pStyle w:val="Header"/>
      <w:tabs>
        <w:tab w:val="left" w:pos="8190"/>
      </w:tabs>
    </w:pPr>
    <w:bookmarkStart w:id="0" w:name="_GoBack"/>
    <w:r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63380415" wp14:editId="4E1B4E5B">
              <wp:simplePos x="0" y="0"/>
              <wp:positionH relativeFrom="column">
                <wp:posOffset>4796155</wp:posOffset>
              </wp:positionH>
              <wp:positionV relativeFrom="paragraph">
                <wp:posOffset>161925</wp:posOffset>
              </wp:positionV>
              <wp:extent cx="723900" cy="323850"/>
              <wp:effectExtent l="57150" t="19050" r="76200" b="95250"/>
              <wp:wrapTight wrapText="bothSides">
                <wp:wrapPolygon edited="0">
                  <wp:start x="-568" y="-1271"/>
                  <wp:lineTo x="-1705" y="0"/>
                  <wp:lineTo x="-1705" y="20329"/>
                  <wp:lineTo x="0" y="26682"/>
                  <wp:lineTo x="21600" y="26682"/>
                  <wp:lineTo x="23305" y="20329"/>
                  <wp:lineTo x="22168" y="1271"/>
                  <wp:lineTo x="22168" y="-1271"/>
                  <wp:lineTo x="-568" y="-1271"/>
                </wp:wrapPolygon>
              </wp:wrapTight>
              <wp:docPr id="1" name="Rectangle: Rounded Corner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" cy="323850"/>
                      </a:xfrm>
                      <a:prstGeom prst="roundRect">
                        <a:avLst/>
                      </a:prstGeom>
                      <a:solidFill>
                        <a:schemeClr val="tx1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22551C" w14:textId="1AEB0AF6" w:rsidR="00187223" w:rsidRPr="009A750D" w:rsidRDefault="00187223" w:rsidP="0018722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3380415" id="Rectangle: Rounded Corners 1" o:spid="_x0000_s1026" style="position:absolute;margin-left:377.65pt;margin-top:12.75pt;width:57pt;height:25.5pt;z-index:-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" fillcolor="black [3213]" strokecolor="#4579b8 [3044]">
              <v:shadow on="t" color="black" opacity="22937f" origin=",.5" offset="0,.63889mm"/>
              <v:textbox>
                <w:txbxContent>
                  <w:p w14:paraId="4622551C" w14:textId="1AEB0AF6" w:rsidR="00187223" w:rsidRPr="009A750D" w:rsidRDefault="00187223" w:rsidP="00187223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type="tight"/>
            </v:roundrect>
          </w:pict>
        </mc:Fallback>
      </mc:AlternateContent>
    </w:r>
    <w:r w:rsidR="00AE4274">
      <w:tab/>
    </w:r>
    <w:r w:rsidR="00AE4274">
      <w:tab/>
    </w:r>
    <w:r w:rsidR="009A750D">
      <w:tab/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5B727" w14:textId="77777777" w:rsidR="00E66EFA" w:rsidRDefault="00E66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018"/>
    <w:rsid w:val="0002073B"/>
    <w:rsid w:val="00034616"/>
    <w:rsid w:val="0006063C"/>
    <w:rsid w:val="00084499"/>
    <w:rsid w:val="000C4974"/>
    <w:rsid w:val="000D402A"/>
    <w:rsid w:val="00145489"/>
    <w:rsid w:val="0015074B"/>
    <w:rsid w:val="00164FEA"/>
    <w:rsid w:val="00187223"/>
    <w:rsid w:val="001B4E4E"/>
    <w:rsid w:val="001C4CBA"/>
    <w:rsid w:val="001E0D2B"/>
    <w:rsid w:val="001F4C5A"/>
    <w:rsid w:val="00202FA5"/>
    <w:rsid w:val="002454F5"/>
    <w:rsid w:val="00272B2F"/>
    <w:rsid w:val="0029639D"/>
    <w:rsid w:val="002B6995"/>
    <w:rsid w:val="002C705A"/>
    <w:rsid w:val="002E3C0B"/>
    <w:rsid w:val="002E78E2"/>
    <w:rsid w:val="00300305"/>
    <w:rsid w:val="00305219"/>
    <w:rsid w:val="00326F90"/>
    <w:rsid w:val="003508BA"/>
    <w:rsid w:val="003B25CD"/>
    <w:rsid w:val="003C389C"/>
    <w:rsid w:val="003D4AEF"/>
    <w:rsid w:val="0040175E"/>
    <w:rsid w:val="00403474"/>
    <w:rsid w:val="004529C9"/>
    <w:rsid w:val="00495F75"/>
    <w:rsid w:val="004F0E8C"/>
    <w:rsid w:val="00550F8D"/>
    <w:rsid w:val="005A7D56"/>
    <w:rsid w:val="005B6936"/>
    <w:rsid w:val="0060478E"/>
    <w:rsid w:val="00607654"/>
    <w:rsid w:val="0063681D"/>
    <w:rsid w:val="006406AD"/>
    <w:rsid w:val="006E2903"/>
    <w:rsid w:val="00745365"/>
    <w:rsid w:val="00773283"/>
    <w:rsid w:val="0080404A"/>
    <w:rsid w:val="00833D12"/>
    <w:rsid w:val="00834F9F"/>
    <w:rsid w:val="0084712D"/>
    <w:rsid w:val="00850343"/>
    <w:rsid w:val="0086222B"/>
    <w:rsid w:val="008B207B"/>
    <w:rsid w:val="008C1C12"/>
    <w:rsid w:val="00961983"/>
    <w:rsid w:val="009667BE"/>
    <w:rsid w:val="009A750D"/>
    <w:rsid w:val="009E1EF4"/>
    <w:rsid w:val="00A04A2C"/>
    <w:rsid w:val="00A443FB"/>
    <w:rsid w:val="00A71FA6"/>
    <w:rsid w:val="00A76FB6"/>
    <w:rsid w:val="00AA1D8D"/>
    <w:rsid w:val="00AD1E81"/>
    <w:rsid w:val="00AE4274"/>
    <w:rsid w:val="00B017C3"/>
    <w:rsid w:val="00B17717"/>
    <w:rsid w:val="00B37880"/>
    <w:rsid w:val="00B4390C"/>
    <w:rsid w:val="00B45A89"/>
    <w:rsid w:val="00B47730"/>
    <w:rsid w:val="00B51CFC"/>
    <w:rsid w:val="00B540B7"/>
    <w:rsid w:val="00B73989"/>
    <w:rsid w:val="00B760A2"/>
    <w:rsid w:val="00B826B2"/>
    <w:rsid w:val="00B827C0"/>
    <w:rsid w:val="00BD12ED"/>
    <w:rsid w:val="00BF2C95"/>
    <w:rsid w:val="00C02755"/>
    <w:rsid w:val="00C07662"/>
    <w:rsid w:val="00C13387"/>
    <w:rsid w:val="00C25CDC"/>
    <w:rsid w:val="00C329B9"/>
    <w:rsid w:val="00C32D27"/>
    <w:rsid w:val="00C34787"/>
    <w:rsid w:val="00C67628"/>
    <w:rsid w:val="00CB0664"/>
    <w:rsid w:val="00CB3ECC"/>
    <w:rsid w:val="00CC17A4"/>
    <w:rsid w:val="00CC6142"/>
    <w:rsid w:val="00CF5A16"/>
    <w:rsid w:val="00D24B97"/>
    <w:rsid w:val="00D42547"/>
    <w:rsid w:val="00D46C03"/>
    <w:rsid w:val="00D74DCA"/>
    <w:rsid w:val="00D77E1F"/>
    <w:rsid w:val="00DB38CA"/>
    <w:rsid w:val="00DE2585"/>
    <w:rsid w:val="00E66EFA"/>
    <w:rsid w:val="00E73CFF"/>
    <w:rsid w:val="00E925D0"/>
    <w:rsid w:val="00F177FD"/>
    <w:rsid w:val="00F574EB"/>
    <w:rsid w:val="00F6152B"/>
    <w:rsid w:val="00F74251"/>
    <w:rsid w:val="00FC4A6E"/>
    <w:rsid w:val="00FC693F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9DFE0"/>
  <w14:defaultImageDpi w14:val="300"/>
  <w15:docId w15:val="{E63806DC-D6A3-4F35-AB51-2CC4FF8A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ontsx">
    <w:name w:val="fontsx"/>
    <w:rPr>
      <w:rFonts w:ascii="Hind Siliguri" w:hAnsi="Hind Siliguri"/>
      <w:sz w:val="24"/>
    </w:rPr>
  </w:style>
  <w:style w:type="character" w:styleId="PlaceholderText">
    <w:name w:val="Placeholder Text"/>
    <w:basedOn w:val="DefaultParagraphFont"/>
    <w:uiPriority w:val="99"/>
    <w:semiHidden/>
    <w:rsid w:val="009619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8BB30A-938A-418A-AD46-485D8F497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AzmineWasiA6</cp:lastModifiedBy>
  <cp:revision>62</cp:revision>
  <cp:lastPrinted>2022-10-04T12:30:00Z</cp:lastPrinted>
  <dcterms:created xsi:type="dcterms:W3CDTF">2013-12-23T23:15:00Z</dcterms:created>
  <dcterms:modified xsi:type="dcterms:W3CDTF">2022-10-22T05:40:00Z</dcterms:modified>
  <cp:category/>
</cp:coreProperties>
</file>